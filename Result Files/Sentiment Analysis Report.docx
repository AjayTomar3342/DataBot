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Sentiment Analysis Report</w:t>
      </w:r>
    </w:p>
    <w:p>
      <w:pPr>
        <w:pStyle w:val="Heading1"/>
      </w:pPr>
      <w:r>
        <w:rPr>
          <w:color w:val="000000"/>
        </w:rPr>
        <w:t>Overall Sentiment:</w:t>
      </w:r>
    </w:p>
    <w:p>
      <w:r>
        <w:rPr>
          <w:b/>
        </w:rPr>
        <w:t xml:space="preserve">Original Text: </w:t>
      </w:r>
      <w:r>
        <w:t xml:space="preserve">Everything feels pointless. No matter how hard I try, it all seems like a futile effort, a never-ending loop of disappointment. The world is full of noise, yet there’s no substance, no real meaning behind any of it. Every day is just a repeat of the last — the same dull routine, the same empty conversations, the same relentless, crushing weight of existence. Nothing improves, nothing changes. Hope is just a fleeting illusion, something to keep us moving forward even when we know deep down it’s all an empty promise. People talk, but they never listen. </w:t>
        <w:br/>
      </w:r>
      <w:r>
        <w:rPr>
          <w:b/>
        </w:rPr>
        <w:t xml:space="preserve">Major Polarity Score (Neutral): </w:t>
      </w:r>
      <w:r>
        <w:t>74.4%</w:t>
        <w:br/>
      </w:r>
      <w:r>
        <w:rPr>
          <w:b/>
        </w:rPr>
        <w:t xml:space="preserve">Overall Confidence: </w:t>
      </w:r>
      <w:r>
        <w:t>0.8526</w:t>
        <w:br/>
      </w:r>
      <w:r>
        <w:t xml:space="preserve">Other minor polarity scores of the text are </w:t>
      </w:r>
      <w:r>
        <w:t xml:space="preserve"> negative with </w:t>
      </w:r>
      <w:r>
        <w:rPr>
          <w:b/>
        </w:rPr>
        <w:t>20.0%</w:t>
      </w:r>
      <w:r>
        <w:t xml:space="preserve"> and positive with </w:t>
      </w:r>
      <w:r>
        <w:rPr>
          <w:b/>
        </w:rPr>
        <w:t>5.6%</w:t>
        <w:br/>
      </w:r>
      <w:r>
        <w:t xml:space="preserve">Individual polarity of the sentences are as follows: </w:t>
        <w:br/>
      </w:r>
    </w:p>
    <w:p>
      <w:r>
        <w:rPr>
          <w:b/>
        </w:rPr>
        <w:t xml:space="preserve">Sentence 1: </w:t>
      </w:r>
      <w:r>
        <w:t>Everything feels pointless.</w:t>
        <w:br/>
      </w:r>
      <w:r>
        <w:rPr>
          <w:b/>
        </w:rPr>
        <w:t xml:space="preserve">Overall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</w:p>
    <w:p>
      <w:r>
        <w:rPr>
          <w:b/>
        </w:rPr>
        <w:t xml:space="preserve">Sentence 2: </w:t>
      </w:r>
      <w:r>
        <w:t>No matter how hard I try, it all seems like a futile effort, a never-ending loop of disappointment.</w:t>
        <w:br/>
      </w:r>
      <w:r>
        <w:rPr>
          <w:b/>
        </w:rPr>
        <w:t xml:space="preserve">Overall Polarity Score (Negative): </w:t>
      </w:r>
      <w:r>
        <w:t>43.8%</w:t>
        <w:br/>
      </w:r>
      <w:r>
        <w:rPr>
          <w:b/>
        </w:rPr>
        <w:t xml:space="preserve">Overall Confidence: </w:t>
      </w:r>
      <w:r>
        <w:t>0.74</w:t>
        <w:br/>
      </w:r>
    </w:p>
    <w:p>
      <w:r>
        <w:rPr>
          <w:b/>
        </w:rPr>
        <w:t xml:space="preserve">Sentence 3: </w:t>
      </w:r>
      <w:r>
        <w:t>The world is full of noise, yet there’s no substance, no real meaning behind any of it.</w:t>
        <w:br/>
      </w:r>
      <w:r>
        <w:rPr>
          <w:b/>
        </w:rPr>
        <w:t xml:space="preserve">Overall Polarity Score (Neutral): </w:t>
      </w:r>
      <w:r>
        <w:t>77.3%</w:t>
        <w:br/>
      </w:r>
      <w:r>
        <w:rPr>
          <w:b/>
        </w:rPr>
        <w:t xml:space="preserve">Overall Confidence: </w:t>
      </w:r>
      <w:r>
        <w:t>0.53</w:t>
        <w:br/>
      </w:r>
    </w:p>
    <w:p>
      <w:r>
        <w:rPr>
          <w:b/>
        </w:rPr>
        <w:t xml:space="preserve">Sentence 4: </w:t>
      </w:r>
      <w:r>
        <w:t>Every day is just a repeat of the last — the same dull routine, the same empty conversations, the same relentless, crushing weight of existence.</w:t>
        <w:br/>
      </w:r>
      <w:r>
        <w:rPr>
          <w:b/>
        </w:rPr>
        <w:t xml:space="preserve">Overall Polarity Score (Neutral): </w:t>
      </w:r>
      <w:r>
        <w:t>69.9%</w:t>
        <w:br/>
      </w:r>
      <w:r>
        <w:rPr>
          <w:b/>
        </w:rPr>
        <w:t xml:space="preserve">Overall Confidence: </w:t>
      </w:r>
      <w:r>
        <w:t>0.7</w:t>
        <w:br/>
      </w:r>
    </w:p>
    <w:p>
      <w:r>
        <w:rPr>
          <w:b/>
        </w:rPr>
        <w:t xml:space="preserve">Sentence 5: </w:t>
      </w:r>
      <w:r>
        <w:t>Nothing improves, nothing changes.</w:t>
        <w:br/>
      </w:r>
      <w:r>
        <w:rPr>
          <w:b/>
        </w:rPr>
        <w:t xml:space="preserve">Overall Polarity Score (Neutral): </w:t>
      </w:r>
      <w:r>
        <w:t>56.3%</w:t>
        <w:br/>
      </w:r>
      <w:r>
        <w:rPr>
          <w:b/>
        </w:rPr>
        <w:t xml:space="preserve">Overall Confidence: </w:t>
      </w:r>
      <w:r>
        <w:t>0.33</w:t>
        <w:br/>
      </w:r>
    </w:p>
    <w:p>
      <w:r>
        <w:rPr>
          <w:b/>
        </w:rPr>
        <w:t xml:space="preserve">Sentence 6: </w:t>
      </w:r>
      <w:r>
        <w:t>Hope is just a fleeting illusion, something to keep us moving forward even when we know deep down it’s all an empty promise.</w:t>
        <w:br/>
      </w:r>
      <w:r>
        <w:rPr>
          <w:b/>
        </w:rPr>
        <w:t xml:space="preserve">Overall Polarity Score (Neutral): </w:t>
      </w:r>
      <w:r>
        <w:t>73.1%</w:t>
        <w:br/>
      </w:r>
      <w:r>
        <w:rPr>
          <w:b/>
        </w:rPr>
        <w:t xml:space="preserve">Overall Confidence: </w:t>
      </w:r>
      <w:r>
        <w:t>0.53</w:t>
        <w:br/>
      </w:r>
    </w:p>
    <w:p>
      <w:r>
        <w:rPr>
          <w:b/>
        </w:rPr>
        <w:t xml:space="preserve">Sentence 7: </w:t>
      </w:r>
      <w:r>
        <w:t>People talk, but they never listen.</w:t>
        <w:br/>
      </w:r>
      <w:r>
        <w:rPr>
          <w:b/>
        </w:rPr>
        <w:t xml:space="preserve">Overall Polarity Score (Neutral): </w:t>
      </w:r>
      <w:r>
        <w:t>100.0%</w:t>
        <w:br/>
      </w:r>
      <w:r>
        <w:rPr>
          <w:b/>
        </w:rPr>
        <w:t xml:space="preserve">Overall Confidence: </w:t>
      </w:r>
      <w:r>
        <w:t>0.0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